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Steven Universe Gem Card Deck – Full Remake (Batches 1–10)</w:t>
      </w:r>
    </w:p>
    <w:p>
      <w:pPr>
        <w:pStyle w:val="Heading2"/>
      </w:pPr>
      <w:r>
        <w:t>🔷 Batch 1 – The Crystal Gems</w:t>
      </w:r>
    </w:p>
    <w:p>
      <w:r>
        <w:rPr>
          <w:b/>
        </w:rPr>
        <w:t>💎 Garnet (Ruby + Sapphire)</w:t>
        <w:br/>
      </w:r>
      <w:r>
        <w:t>- Level: 8 | Speed: 70 | Damage: 85 | Health: 95</w:t>
        <w:br/>
      </w:r>
      <w:r>
        <w:t>- Weapon: Gauntlets</w:t>
        <w:br/>
      </w:r>
      <w:r>
        <w:t>- Abilities: Future vision, shockwave punch, electricity channeling</w:t>
        <w:br/>
      </w:r>
      <w:r>
        <w:t>- Traits: Tactical, stable fusion, fearless, enhanced strength</w:t>
        <w:br/>
      </w:r>
    </w:p>
    <w:p>
      <w:r>
        <w:rPr>
          <w:b/>
        </w:rPr>
        <w:t>💎 Pearl</w:t>
        <w:br/>
      </w:r>
      <w:r>
        <w:t>- Level: 7 | Speed: 90 | Damage: 60 | Health: 60</w:t>
        <w:br/>
      </w:r>
      <w:r>
        <w:t>- Weapon: Spear</w:t>
        <w:br/>
      </w:r>
      <w:r>
        <w:t>- Abilities: Hologram projection, advanced swordplay, agility</w:t>
        <w:br/>
      </w:r>
      <w:r>
        <w:t>- Traits: Graceful, loyal, strategic, perfectionist</w:t>
        <w:br/>
      </w:r>
    </w:p>
    <w:p>
      <w:r>
        <w:rPr>
          <w:b/>
        </w:rPr>
        <w:t>💎 Amethyst</w:t>
        <w:br/>
      </w:r>
      <w:r>
        <w:t>- Level: 6 | Speed: 65 | Damage: 70 | Health: 75</w:t>
        <w:br/>
      </w:r>
      <w:r>
        <w:t>- Weapon: Whip</w:t>
        <w:br/>
      </w:r>
      <w:r>
        <w:t>- Abilities: Shapeshifting, spin dash, burrowing</w:t>
        <w:br/>
      </w:r>
      <w:r>
        <w:t>- Traits: Wild, adaptive, durable, unpredictable</w:t>
        <w:br/>
      </w:r>
    </w:p>
    <w:p>
      <w:r>
        <w:rPr>
          <w:b/>
        </w:rPr>
        <w:t>💎 Rose Quartz (Pink Diamond)</w:t>
        <w:br/>
      </w:r>
      <w:r>
        <w:t>- Level: 9 | Speed: 60 | Damage: 80 | Health: 100</w:t>
        <w:br/>
      </w:r>
      <w:r>
        <w:t>- Weapon: Sword and shield</w:t>
        <w:br/>
      </w:r>
      <w:r>
        <w:t>- Abilities: Healing, shield projection, plant control</w:t>
        <w:br/>
      </w:r>
      <w:r>
        <w:t>- Traits: Charismatic, compassionate, mysterious, rebel leader</w:t>
        <w:br/>
      </w:r>
    </w:p>
    <w:p>
      <w:r>
        <w:rPr>
          <w:b/>
        </w:rPr>
        <w:t>💎 Steven Universe (Rose Quartz + Human)</w:t>
        <w:br/>
      </w:r>
      <w:r>
        <w:t>- Level: 7 | Speed: 60 | Damage: 55 | Health: 95</w:t>
        <w:br/>
      </w:r>
      <w:r>
        <w:t>- Weapon: Shield</w:t>
        <w:br/>
      </w:r>
      <w:r>
        <w:t>- Abilities: Healing saliva, bubble, empathy projection</w:t>
        <w:br/>
      </w:r>
      <w:r>
        <w:t>- Traits: Kindhearted, hybrid, emotionally strong, adaptable</w:t>
        <w:br/>
      </w:r>
    </w:p>
    <w:p>
      <w:r>
        <w:rPr>
          <w:b/>
        </w:rPr>
        <w:t>💎 Opal (Amethyst + Pearl)</w:t>
        <w:br/>
      </w:r>
      <w:r>
        <w:t>- Level: 8 | Speed: 75 | Damage: 90 | Health: 80</w:t>
        <w:br/>
      </w:r>
      <w:r>
        <w:t>- Weapon: Bow</w:t>
        <w:br/>
      </w:r>
      <w:r>
        <w:t>- Abilities: Fusion synergy, long-range attacks, accuracy</w:t>
        <w:br/>
      </w:r>
      <w:r>
        <w:t>- Traits: Focused (when stable), elegant, coordination-based</w:t>
        <w:br/>
      </w:r>
    </w:p>
    <w:p>
      <w:r>
        <w:rPr>
          <w:b/>
        </w:rPr>
        <w:t>💎 Sugilite (Amethyst + Garnet)</w:t>
        <w:br/>
      </w:r>
      <w:r>
        <w:t>- Level: 9 | Speed: 50 | Damage: 100 | Health: 95</w:t>
        <w:br/>
      </w:r>
      <w:r>
        <w:t>- Weapon: Giant flail</w:t>
        <w:br/>
      </w:r>
      <w:r>
        <w:t>- Abilities: Raw power, shockwaves, wrecking attacks</w:t>
        <w:br/>
      </w:r>
      <w:r>
        <w:t>- Traits: Unstable, fierce, destructive, short-tempered</w:t>
        <w:br/>
      </w:r>
    </w:p>
    <w:p>
      <w:r>
        <w:rPr>
          <w:b/>
        </w:rPr>
        <w:t>💎 Alexandrite (Garnet + Amethyst + Pearl)</w:t>
        <w:br/>
      </w:r>
      <w:r>
        <w:t>- Level: 10 | Speed: 65 | Damage: 95 | Health: 100</w:t>
        <w:br/>
      </w:r>
      <w:r>
        <w:t>- Weapon: Fusion of all weapons</w:t>
        <w:br/>
      </w:r>
      <w:r>
        <w:t>- Abilities: Fire breath, weapon sync, multi-combat</w:t>
        <w:br/>
      </w:r>
      <w:r>
        <w:t>- Traits: Overwhelming, unstable, intimidating</w:t>
        <w:br/>
      </w:r>
    </w:p>
    <w:p>
      <w:r>
        <w:rPr>
          <w:b/>
        </w:rPr>
        <w:t>💎 Ruby</w:t>
        <w:br/>
      </w:r>
      <w:r>
        <w:t>- Level: 4 | Speed: 55 | Damage: 50 | Health: 65</w:t>
        <w:br/>
      </w:r>
      <w:r>
        <w:t>- Weapon: Gauntlet</w:t>
        <w:br/>
      </w:r>
      <w:r>
        <w:t>- Abilities: Heatproof, explosive strength</w:t>
        <w:br/>
      </w:r>
      <w:r>
        <w:t>- Traits: Loyal, aggressive, emotional</w:t>
        <w:br/>
      </w:r>
    </w:p>
    <w:p>
      <w:r>
        <w:rPr>
          <w:b/>
        </w:rPr>
        <w:t>💎 Sapphire</w:t>
        <w:br/>
      </w:r>
      <w:r>
        <w:t>- Level: 5 | Speed: 35 | Damage: 30 | Health: 55</w:t>
        <w:br/>
      </w:r>
      <w:r>
        <w:t>- Weapon: None</w:t>
        <w:br/>
      </w:r>
      <w:r>
        <w:t>- Abilities: Future vision, cold aura</w:t>
        <w:br/>
      </w:r>
      <w:r>
        <w:t>- Traits: Calm, thoughtful, predictive</w:t>
        <w:br/>
      </w:r>
    </w:p>
    <w:p>
      <w:pPr>
        <w:pStyle w:val="Heading2"/>
      </w:pPr>
      <w:r>
        <w:t>🔷 Batch 2 – Homeworld Gems</w:t>
      </w:r>
    </w:p>
    <w:p>
      <w:r>
        <w:rPr>
          <w:b/>
        </w:rPr>
        <w:t>💎 Blue Diamond</w:t>
        <w:br/>
      </w:r>
      <w:r>
        <w:t>- Level: 10 | Speed: 30 | Damage: 85 | Health: 100</w:t>
        <w:br/>
      </w:r>
      <w:r>
        <w:t>- Weapon: Aura</w:t>
        <w:br/>
      </w:r>
      <w:r>
        <w:t>- Abilities: Emotional suppression, sorrow wave</w:t>
        <w:br/>
      </w:r>
      <w:r>
        <w:t>- Traits: Powerful, sorrowful, commanding</w:t>
        <w:br/>
      </w:r>
    </w:p>
    <w:p>
      <w:r>
        <w:rPr>
          <w:b/>
        </w:rPr>
        <w:t>💎 Yellow Diamond</w:t>
        <w:br/>
      </w:r>
      <w:r>
        <w:t>- Level: 10 | Speed: 40 | Damage: 90 | Health: 100</w:t>
        <w:br/>
      </w:r>
      <w:r>
        <w:t>- Weapon: Electric burst</w:t>
        <w:br/>
      </w:r>
      <w:r>
        <w:t>- Abilities: Lightning strikes, energy discharge</w:t>
        <w:br/>
      </w:r>
      <w:r>
        <w:t>- Traits: Commanding, fierce, destructive</w:t>
        <w:br/>
      </w:r>
    </w:p>
    <w:p>
      <w:r>
        <w:rPr>
          <w:b/>
        </w:rPr>
        <w:t>💎 White Diamond</w:t>
        <w:br/>
      </w:r>
      <w:r>
        <w:t>- Level: 10 | Speed: 35 | Damage: 95 | Health: 100</w:t>
        <w:br/>
      </w:r>
      <w:r>
        <w:t>- Weapon: Light control</w:t>
        <w:br/>
      </w:r>
      <w:r>
        <w:t>- Abilities: Mind control, aura projection</w:t>
        <w:br/>
      </w:r>
      <w:r>
        <w:t>- Traits: Perfect, eerie, dominant</w:t>
        <w:br/>
      </w:r>
    </w:p>
    <w:p>
      <w:r>
        <w:rPr>
          <w:b/>
        </w:rPr>
        <w:t>💎 Pink Diamond</w:t>
        <w:br/>
      </w:r>
      <w:r>
        <w:t>- Level: 9 | Speed: 50 | Damage: 80 | Health: 90</w:t>
        <w:br/>
      </w:r>
      <w:r>
        <w:t>- Weapon: None</w:t>
        <w:br/>
      </w:r>
      <w:r>
        <w:t>- Abilities: Emotional manipulation, stealth identity</w:t>
        <w:br/>
      </w:r>
      <w:r>
        <w:t>- Traits: Secretive, naive, royal</w:t>
        <w:br/>
      </w:r>
    </w:p>
    <w:p>
      <w:r>
        <w:rPr>
          <w:b/>
        </w:rPr>
        <w:t>💎 Jasper</w:t>
        <w:br/>
      </w:r>
      <w:r>
        <w:t>- Level: 8 | Speed: 60 | Damage: 90 | Health: 85</w:t>
        <w:br/>
      </w:r>
      <w:r>
        <w:t>- Weapon: Gem helmet</w:t>
        <w:br/>
      </w:r>
      <w:r>
        <w:t>- Abilities: Headbutt, brute force</w:t>
        <w:br/>
      </w:r>
      <w:r>
        <w:t>- Traits: Aggressive, loyalist, strong-willed</w:t>
        <w:br/>
      </w:r>
    </w:p>
    <w:p>
      <w:pPr>
        <w:pStyle w:val="Heading2"/>
      </w:pPr>
      <w:r>
        <w:t>🔷 Batch 3 – Off-Colors &amp; Misfits</w:t>
      </w:r>
    </w:p>
    <w:p>
      <w:r>
        <w:rPr>
          <w:b/>
        </w:rPr>
        <w:t>💎 Rutile Twins</w:t>
        <w:br/>
      </w:r>
      <w:r>
        <w:t>- Level: 5 | Speed: 55 | Damage: 40 | Health: 60</w:t>
        <w:br/>
      </w:r>
      <w:r>
        <w:t>- Weapon: Twin daggers</w:t>
        <w:br/>
      </w:r>
      <w:r>
        <w:t>- Abilities: Team tactics, dual coordination</w:t>
        <w:br/>
      </w:r>
      <w:r>
        <w:t>- Traits: Curious, cooperative, two-in-one</w:t>
        <w:br/>
      </w:r>
    </w:p>
    <w:p>
      <w:r>
        <w:rPr>
          <w:b/>
        </w:rPr>
        <w:t>💎 Padparadscha Sapphire</w:t>
        <w:br/>
      </w:r>
      <w:r>
        <w:t>- Level: 3 | Speed: 25 | Damage: 15 | Health: 45</w:t>
        <w:br/>
      </w:r>
      <w:r>
        <w:t>- Weapon: None</w:t>
        <w:br/>
      </w:r>
      <w:r>
        <w:t>- Abilities: Backward vision (predicts past), insight</w:t>
        <w:br/>
      </w:r>
      <w:r>
        <w:t>- Traits: Polite, sweet, hilariously delayed</w:t>
        <w:br/>
      </w:r>
    </w:p>
    <w:p>
      <w:r>
        <w:rPr>
          <w:b/>
        </w:rPr>
        <w:t>💎 Fluorite (Multi-Gem Fusion)</w:t>
        <w:br/>
      </w:r>
      <w:r>
        <w:t>- Level: 9 | Speed: 20 | Damage: 40 | Health: 100</w:t>
        <w:br/>
      </w:r>
      <w:r>
        <w:t>- Weapon: None</w:t>
        <w:br/>
      </w:r>
      <w:r>
        <w:t>- Abilities: Fusion stability, size tank</w:t>
        <w:br/>
      </w:r>
      <w:r>
        <w:t>- Traits: Gentle, ancient, slow-moving</w:t>
        <w:br/>
      </w:r>
    </w:p>
    <w:p>
      <w:r>
        <w:rPr>
          <w:b/>
        </w:rPr>
        <w:t>💎 Rhodonite (Ruby + Pearl)</w:t>
        <w:br/>
      </w:r>
      <w:r>
        <w:t>- Level: 7 | Speed: 55 | Damage: 65 | Health: 75</w:t>
        <w:br/>
      </w:r>
      <w:r>
        <w:t>- Weapon: Twin arms</w:t>
        <w:br/>
      </w:r>
      <w:r>
        <w:t>- Abilities: Fusion reflexes, emotional boost</w:t>
        <w:br/>
      </w:r>
      <w:r>
        <w:t>- Traits: Nervous, loyal, unpredictable</w:t>
        <w:br/>
      </w:r>
    </w:p>
    <w:p>
      <w:r>
        <w:rPr>
          <w:b/>
        </w:rPr>
        <w:t>💎 Rhodochrosite (Speculative)</w:t>
        <w:br/>
      </w:r>
      <w:r>
        <w:t>- Level: 6 | Speed: 60 | Damage: 50 | Health: 70</w:t>
        <w:br/>
      </w:r>
      <w:r>
        <w:t>- Weapon: Crystal discs</w:t>
        <w:br/>
      </w:r>
      <w:r>
        <w:t>- Abilities: Bounce attacks, gem-enhanced dodging</w:t>
        <w:br/>
      </w:r>
      <w:r>
        <w:t>- Traits: Resilient, defensive, vibrant</w:t>
        <w:br/>
      </w:r>
    </w:p>
    <w:p>
      <w:r>
        <w:rPr>
          <w:b/>
        </w:rPr>
        <w:t>💎 Centipeetle (Nephrite – Corrupted)</w:t>
        <w:br/>
      </w:r>
      <w:r>
        <w:t>- Level: 5 | Speed: 70 | Damage: 60 | Health: 65</w:t>
        <w:br/>
      </w:r>
      <w:r>
        <w:t>- Weapon: Acid spit</w:t>
        <w:br/>
      </w:r>
      <w:r>
        <w:t>- Abilities: Wall crawling, acidic projectiles</w:t>
        <w:br/>
      </w:r>
      <w:r>
        <w:t>- Traits: Loyal, damaged, beastlike</w:t>
        <w:br/>
      </w:r>
    </w:p>
    <w:p>
      <w:r>
        <w:rPr>
          <w:b/>
        </w:rPr>
        <w:t>💎 Nephrite (Uncorrupted)</w:t>
        <w:br/>
      </w:r>
      <w:r>
        <w:t>- Level: 6 | Speed: 65 | Damage: 60 | Health: 70</w:t>
        <w:br/>
      </w:r>
      <w:r>
        <w:t>- Weapon: Radio staff</w:t>
        <w:br/>
      </w:r>
      <w:r>
        <w:t>- Abilities: Communications, short-range shock</w:t>
        <w:br/>
      </w:r>
      <w:r>
        <w:t>- Traits: Dutiful, brave, recovered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